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5CC59" w14:textId="77777777" w:rsidR="00562342" w:rsidRDefault="00000000">
      <w:pPr>
        <w:pStyle w:val="Ttulo"/>
        <w:jc w:val="center"/>
      </w:pPr>
      <w:r>
        <w:t>Pré-Projeto – Sistema "Lucas na Chapa"</w:t>
      </w:r>
    </w:p>
    <w:p w14:paraId="4ACD5C94" w14:textId="77777777" w:rsidR="00562342" w:rsidRDefault="00000000">
      <w:r>
        <w:t>Disciplina: Programação para Engenharias</w:t>
      </w:r>
    </w:p>
    <w:p w14:paraId="32AD706E" w14:textId="77777777" w:rsidR="00562342" w:rsidRDefault="00000000">
      <w:pPr>
        <w:pStyle w:val="Ttulo1"/>
      </w:pPr>
      <w:r>
        <w:t>1. Integrantes da Equipe</w:t>
      </w:r>
    </w:p>
    <w:p w14:paraId="42BF0640" w14:textId="70CA29C1" w:rsidR="00562342" w:rsidRDefault="00000000">
      <w:r>
        <w:t xml:space="preserve"> </w:t>
      </w:r>
      <w:r w:rsidR="00F37531">
        <w:t xml:space="preserve">Erik da Silveira de Freitas </w:t>
      </w:r>
    </w:p>
    <w:p w14:paraId="1F6FC19F" w14:textId="7ECCD776" w:rsidR="00F37531" w:rsidRDefault="00F37531">
      <w:r>
        <w:t>João Carlos Pais</w:t>
      </w:r>
    </w:p>
    <w:p w14:paraId="4ABA2C26" w14:textId="03210CFE" w:rsidR="00F37531" w:rsidRDefault="00F37531" w:rsidP="00F37531">
      <w:r>
        <w:t xml:space="preserve">Lucas Fernandes </w:t>
      </w:r>
      <w:proofErr w:type="spellStart"/>
      <w:r>
        <w:t>Rovaris</w:t>
      </w:r>
      <w:proofErr w:type="spellEnd"/>
    </w:p>
    <w:p w14:paraId="583161D2" w14:textId="3AC8F70B" w:rsidR="00562342" w:rsidRDefault="00000000">
      <w:pPr>
        <w:pStyle w:val="Ttulo1"/>
      </w:pPr>
      <w:r>
        <w:t>2. Nome do Sistema</w:t>
      </w:r>
    </w:p>
    <w:p w14:paraId="79829246" w14:textId="79AE6285" w:rsidR="00562342" w:rsidRDefault="00000000">
      <w:r>
        <w:t>Lucas na Chapa</w:t>
      </w:r>
      <w:r>
        <w:br/>
        <w:t xml:space="preserve">&gt; Um sistema de </w:t>
      </w:r>
      <w:proofErr w:type="spellStart"/>
      <w:r>
        <w:t>gerenciamento</w:t>
      </w:r>
      <w:proofErr w:type="spellEnd"/>
      <w:r>
        <w:t xml:space="preserve"> de </w:t>
      </w:r>
      <w:proofErr w:type="spellStart"/>
      <w:r>
        <w:t>pedidos</w:t>
      </w:r>
      <w:proofErr w:type="spellEnd"/>
      <w:r>
        <w:t xml:space="preserve"> </w:t>
      </w:r>
      <w:r w:rsidR="00F37531">
        <w:t xml:space="preserve">de </w:t>
      </w:r>
      <w:proofErr w:type="spellStart"/>
      <w:r w:rsidR="00F37531">
        <w:t>uma</w:t>
      </w:r>
      <w:proofErr w:type="spellEnd"/>
      <w:r w:rsidR="00F37531">
        <w:t xml:space="preserve"> </w:t>
      </w:r>
      <w:proofErr w:type="spellStart"/>
      <w:r w:rsidR="00F37531">
        <w:t>lancheria</w:t>
      </w:r>
      <w:proofErr w:type="spellEnd"/>
      <w:r>
        <w:t>.</w:t>
      </w:r>
    </w:p>
    <w:p w14:paraId="2132713B" w14:textId="77777777" w:rsidR="00562342" w:rsidRDefault="00000000">
      <w:pPr>
        <w:pStyle w:val="Ttulo1"/>
      </w:pPr>
      <w:r>
        <w:t>3. Descrição do Sistema</w:t>
      </w:r>
    </w:p>
    <w:p w14:paraId="272EAA32" w14:textId="77777777" w:rsidR="00562342" w:rsidRDefault="00000000">
      <w:r>
        <w:t>O sistema "Lucas na Chapa" será um programa interativo em Python que simula o funcionamento básico de uma lancheria. O objetivo é permitir o controle de pedidos de xis, fornecendo um menu digital onde o usuário (atendente ou cliente) poderá:</w:t>
      </w:r>
      <w:r>
        <w:br/>
      </w:r>
      <w:r>
        <w:br/>
        <w:t>- Visualizar o cardápio;</w:t>
      </w:r>
      <w:r>
        <w:br/>
        <w:t>- Fazer novos pedidos;</w:t>
      </w:r>
      <w:r>
        <w:br/>
        <w:t>- Consultar os pedidos realizados;</w:t>
      </w:r>
      <w:r>
        <w:br/>
        <w:t>- Cancelar um pedido;</w:t>
      </w:r>
      <w:r>
        <w:br/>
        <w:t>- Encerrar o sistema.</w:t>
      </w:r>
      <w:r>
        <w:br/>
      </w:r>
      <w:r>
        <w:br/>
        <w:t>O sistema funcionará em linha de comando e armazenará os dados dos pedidos em listas e dicionários, de forma que as informações permaneçam disponíveis enquanto o sistema estiver em execução.</w:t>
      </w:r>
    </w:p>
    <w:p w14:paraId="410638C0" w14:textId="77777777" w:rsidR="00F37531" w:rsidRDefault="00F37531">
      <w:pPr>
        <w:pStyle w:val="Ttulo1"/>
      </w:pPr>
    </w:p>
    <w:p w14:paraId="119AEA1D" w14:textId="77777777" w:rsidR="00F37531" w:rsidRDefault="00F37531">
      <w:pPr>
        <w:pStyle w:val="Ttulo1"/>
      </w:pPr>
    </w:p>
    <w:p w14:paraId="3DDACCBD" w14:textId="77777777" w:rsidR="00F37531" w:rsidRDefault="00F37531">
      <w:pPr>
        <w:pStyle w:val="Ttulo1"/>
      </w:pPr>
    </w:p>
    <w:p w14:paraId="468BACA0" w14:textId="3E165870" w:rsidR="00562342" w:rsidRDefault="00F37531">
      <w:pPr>
        <w:pStyle w:val="Ttulo1"/>
      </w:pPr>
      <w:r>
        <w:t>4</w:t>
      </w:r>
      <w:r w:rsidR="00000000">
        <w:t>. Funcionalidades Principais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62342" w14:paraId="42A153D6" w14:textId="77777777">
        <w:tc>
          <w:tcPr>
            <w:tcW w:w="4320" w:type="dxa"/>
          </w:tcPr>
          <w:p w14:paraId="776A58F4" w14:textId="77777777" w:rsidR="00562342" w:rsidRDefault="00000000">
            <w:r>
              <w:t>Função</w:t>
            </w:r>
          </w:p>
        </w:tc>
        <w:tc>
          <w:tcPr>
            <w:tcW w:w="4320" w:type="dxa"/>
          </w:tcPr>
          <w:p w14:paraId="45E378E2" w14:textId="77777777" w:rsidR="00562342" w:rsidRDefault="00000000">
            <w:r>
              <w:t>Descrição</w:t>
            </w:r>
          </w:p>
        </w:tc>
      </w:tr>
      <w:tr w:rsidR="00562342" w14:paraId="04EB5DDB" w14:textId="77777777">
        <w:tc>
          <w:tcPr>
            <w:tcW w:w="4320" w:type="dxa"/>
          </w:tcPr>
          <w:p w14:paraId="421A1B7F" w14:textId="77777777" w:rsidR="00562342" w:rsidRDefault="00000000">
            <w:r>
              <w:t>mostrar_cardapio()</w:t>
            </w:r>
          </w:p>
        </w:tc>
        <w:tc>
          <w:tcPr>
            <w:tcW w:w="4320" w:type="dxa"/>
          </w:tcPr>
          <w:p w14:paraId="7E9DC068" w14:textId="77777777" w:rsidR="00562342" w:rsidRDefault="00000000">
            <w:r>
              <w:t>Exibe os lanches disponíveis com código, nome e preço.</w:t>
            </w:r>
          </w:p>
        </w:tc>
      </w:tr>
      <w:tr w:rsidR="00562342" w14:paraId="52F3AED0" w14:textId="77777777">
        <w:tc>
          <w:tcPr>
            <w:tcW w:w="4320" w:type="dxa"/>
          </w:tcPr>
          <w:p w14:paraId="547C48A3" w14:textId="77777777" w:rsidR="00562342" w:rsidRDefault="00000000">
            <w:r>
              <w:t>fazer_pedido()</w:t>
            </w:r>
          </w:p>
        </w:tc>
        <w:tc>
          <w:tcPr>
            <w:tcW w:w="4320" w:type="dxa"/>
          </w:tcPr>
          <w:p w14:paraId="3EFB8A41" w14:textId="77777777" w:rsidR="00562342" w:rsidRDefault="00000000">
            <w:r>
              <w:t>Permite ao usuário escolher itens do cardápio e registrar o pedido.</w:t>
            </w:r>
          </w:p>
        </w:tc>
      </w:tr>
      <w:tr w:rsidR="00562342" w14:paraId="5419FE12" w14:textId="77777777">
        <w:tc>
          <w:tcPr>
            <w:tcW w:w="4320" w:type="dxa"/>
          </w:tcPr>
          <w:p w14:paraId="69863B2D" w14:textId="77777777" w:rsidR="00562342" w:rsidRDefault="00000000">
            <w:r>
              <w:t>ver_pedidos()</w:t>
            </w:r>
          </w:p>
        </w:tc>
        <w:tc>
          <w:tcPr>
            <w:tcW w:w="4320" w:type="dxa"/>
          </w:tcPr>
          <w:p w14:paraId="5D99107A" w14:textId="77777777" w:rsidR="00562342" w:rsidRDefault="00000000">
            <w:r>
              <w:t>Exibe todos os pedidos feitos até o momento.</w:t>
            </w:r>
          </w:p>
        </w:tc>
      </w:tr>
      <w:tr w:rsidR="00562342" w14:paraId="500FCEA4" w14:textId="77777777">
        <w:tc>
          <w:tcPr>
            <w:tcW w:w="4320" w:type="dxa"/>
          </w:tcPr>
          <w:p w14:paraId="0434EC02" w14:textId="77777777" w:rsidR="00562342" w:rsidRDefault="00000000">
            <w:r>
              <w:t>cancelar_pedido()</w:t>
            </w:r>
          </w:p>
        </w:tc>
        <w:tc>
          <w:tcPr>
            <w:tcW w:w="4320" w:type="dxa"/>
          </w:tcPr>
          <w:p w14:paraId="7D4EB8AD" w14:textId="77777777" w:rsidR="00562342" w:rsidRDefault="00000000">
            <w:r>
              <w:t>Permite cancelar um pedido com base no número de identificação.</w:t>
            </w:r>
          </w:p>
        </w:tc>
      </w:tr>
      <w:tr w:rsidR="00562342" w14:paraId="5293C0B3" w14:textId="77777777">
        <w:tc>
          <w:tcPr>
            <w:tcW w:w="4320" w:type="dxa"/>
          </w:tcPr>
          <w:p w14:paraId="097744EB" w14:textId="77777777" w:rsidR="00562342" w:rsidRDefault="00000000">
            <w:r>
              <w:t>sair()</w:t>
            </w:r>
          </w:p>
        </w:tc>
        <w:tc>
          <w:tcPr>
            <w:tcW w:w="4320" w:type="dxa"/>
          </w:tcPr>
          <w:p w14:paraId="3F9BAEF5" w14:textId="77777777" w:rsidR="00562342" w:rsidRDefault="00000000">
            <w:r>
              <w:t>Encerra o sistema.</w:t>
            </w:r>
          </w:p>
        </w:tc>
      </w:tr>
      <w:tr w:rsidR="00562342" w14:paraId="5BFF2D31" w14:textId="77777777">
        <w:tc>
          <w:tcPr>
            <w:tcW w:w="4320" w:type="dxa"/>
          </w:tcPr>
          <w:p w14:paraId="095468C0" w14:textId="77777777" w:rsidR="00562342" w:rsidRDefault="00000000">
            <w:r>
              <w:t>menu()</w:t>
            </w:r>
          </w:p>
        </w:tc>
        <w:tc>
          <w:tcPr>
            <w:tcW w:w="4320" w:type="dxa"/>
          </w:tcPr>
          <w:p w14:paraId="06433970" w14:textId="77777777" w:rsidR="00562342" w:rsidRDefault="00000000">
            <w:r>
              <w:t>Mostra o menu principal de opções dentro de um laço while.</w:t>
            </w:r>
          </w:p>
        </w:tc>
      </w:tr>
    </w:tbl>
    <w:p w14:paraId="677590C8" w14:textId="42291691" w:rsidR="00562342" w:rsidRDefault="00F37531">
      <w:pPr>
        <w:pStyle w:val="Ttulo1"/>
      </w:pPr>
      <w:r>
        <w:t>5</w:t>
      </w:r>
      <w:r w:rsidR="00000000">
        <w:t>. Exemplo do Cardápio (Simulado com Dicionário)</w:t>
      </w:r>
    </w:p>
    <w:p w14:paraId="24403CA6" w14:textId="77777777" w:rsidR="00562342" w:rsidRDefault="00000000">
      <w:pPr>
        <w:pStyle w:val="CitaoIntensa"/>
      </w:pPr>
      <w:r>
        <w:t>cardapio = {</w:t>
      </w:r>
      <w:r>
        <w:br/>
        <w:t xml:space="preserve">    1: {"nome": "Xis Salada", "preco": 15.00},</w:t>
      </w:r>
      <w:r>
        <w:br/>
        <w:t xml:space="preserve">    2: {"nome": "Xis Bacon", "preco": 18.00},</w:t>
      </w:r>
      <w:r>
        <w:br/>
        <w:t xml:space="preserve">    3: {"nome": "Xis Coração", "preco": 19.50},</w:t>
      </w:r>
      <w:r>
        <w:br/>
        <w:t xml:space="preserve">    4: {"nome": "Xis Frango", "preco": 16.00},</w:t>
      </w:r>
      <w:r>
        <w:br/>
        <w:t xml:space="preserve">    5: {"nome": "Xis Tudo", "preco": 22.00}</w:t>
      </w:r>
      <w:r>
        <w:br/>
        <w:t>}</w:t>
      </w:r>
    </w:p>
    <w:p w14:paraId="081776DA" w14:textId="4B7054E2" w:rsidR="00562342" w:rsidRDefault="00F37531">
      <w:pPr>
        <w:pStyle w:val="Ttulo1"/>
      </w:pPr>
      <w:r>
        <w:t>6</w:t>
      </w:r>
      <w:r w:rsidR="00000000">
        <w:t>. Considerações Finais</w:t>
      </w:r>
    </w:p>
    <w:p w14:paraId="07372D2A" w14:textId="77777777" w:rsidR="00562342" w:rsidRDefault="00000000">
      <w:r>
        <w:t>O projeto "Lucas na Chapa" combina criatividade e lógica de programação com uma aplicação prática e divertida. Ele permite aplicar diversos conceitos fundamentais da linguagem Python, sendo uma oportunidade de aprendizado eficiente e contextualizado.</w:t>
      </w:r>
      <w:r>
        <w:br/>
      </w:r>
      <w:r>
        <w:br/>
        <w:t>A equipe está comprometida com a entrega no prazo e com a qualidade do código, respeitando todas as exigências da disciplina.</w:t>
      </w:r>
    </w:p>
    <w:sectPr w:rsidR="005623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6129413">
    <w:abstractNumId w:val="8"/>
  </w:num>
  <w:num w:numId="2" w16cid:durableId="266892835">
    <w:abstractNumId w:val="6"/>
  </w:num>
  <w:num w:numId="3" w16cid:durableId="1862666609">
    <w:abstractNumId w:val="5"/>
  </w:num>
  <w:num w:numId="4" w16cid:durableId="1698581707">
    <w:abstractNumId w:val="4"/>
  </w:num>
  <w:num w:numId="5" w16cid:durableId="1743941457">
    <w:abstractNumId w:val="7"/>
  </w:num>
  <w:num w:numId="6" w16cid:durableId="1727144572">
    <w:abstractNumId w:val="3"/>
  </w:num>
  <w:num w:numId="7" w16cid:durableId="78328355">
    <w:abstractNumId w:val="2"/>
  </w:num>
  <w:num w:numId="8" w16cid:durableId="318116309">
    <w:abstractNumId w:val="1"/>
  </w:num>
  <w:num w:numId="9" w16cid:durableId="1611858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B36"/>
    <w:rsid w:val="00326F90"/>
    <w:rsid w:val="00365157"/>
    <w:rsid w:val="00562342"/>
    <w:rsid w:val="0081707A"/>
    <w:rsid w:val="00AA1D8D"/>
    <w:rsid w:val="00B47730"/>
    <w:rsid w:val="00CB0664"/>
    <w:rsid w:val="00E239DF"/>
    <w:rsid w:val="00F03FA3"/>
    <w:rsid w:val="00F37531"/>
    <w:rsid w:val="00F423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B6F124"/>
  <w14:defaultImageDpi w14:val="300"/>
  <w15:docId w15:val="{1A5F7E8E-E701-41F7-AD89-F493AD83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1145FF926E546A072E5C9A5723AC4" ma:contentTypeVersion="5" ma:contentTypeDescription="Create a new document." ma:contentTypeScope="" ma:versionID="27bc99150ebeb83b56d11df42c9c2614">
  <xsd:schema xmlns:xsd="http://www.w3.org/2001/XMLSchema" xmlns:xs="http://www.w3.org/2001/XMLSchema" xmlns:p="http://schemas.microsoft.com/office/2006/metadata/properties" xmlns:ns3="9ac46efc-83c1-403f-9ed0-881e9e82ee62" targetNamespace="http://schemas.microsoft.com/office/2006/metadata/properties" ma:root="true" ma:fieldsID="5a1498c9905cfbb11c4b748f74cb6261" ns3:_="">
    <xsd:import namespace="9ac46efc-83c1-403f-9ed0-881e9e82ee6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46efc-83c1-403f-9ed0-881e9e82ee6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c46efc-83c1-403f-9ed0-881e9e82ee62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D2FC8D-FAC9-4D88-98A7-C37CA380AD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46efc-83c1-403f-9ed0-881e9e82ee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4CC40A-A7EC-46E4-8995-7EA8A7FE0D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09BE70-5ECA-42A2-B5D1-AB709B7FE5FA}">
  <ds:schemaRefs>
    <ds:schemaRef ds:uri="http://schemas.microsoft.com/office/2006/metadata/properties"/>
    <ds:schemaRef ds:uri="http://schemas.microsoft.com/office/infopath/2007/PartnerControls"/>
    <ds:schemaRef ds:uri="9ac46efc-83c1-403f-9ed0-881e9e82ee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312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Joao Carlos Pais</cp:lastModifiedBy>
  <cp:revision>5</cp:revision>
  <dcterms:created xsi:type="dcterms:W3CDTF">2025-06-12T13:38:00Z</dcterms:created>
  <dcterms:modified xsi:type="dcterms:W3CDTF">2025-06-12T13:41:00Z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0x010100FB21145FF926E546A072E5C9A5723AC4</vt:lpwstr>
  </property>
</Properties>
</file>